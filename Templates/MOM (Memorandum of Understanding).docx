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MOM (Memorandum of Understanding)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