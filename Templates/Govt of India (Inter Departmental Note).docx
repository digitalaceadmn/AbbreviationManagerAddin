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Govt of India (Inter Departmental Note)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