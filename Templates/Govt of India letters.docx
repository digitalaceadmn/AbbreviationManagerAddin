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Govt of India letters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