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Simple Warning Order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