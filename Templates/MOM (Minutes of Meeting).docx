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MOM (Minutes of Meeting)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