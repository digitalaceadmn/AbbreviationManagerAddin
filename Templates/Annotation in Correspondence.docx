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Annotation in Correspondence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